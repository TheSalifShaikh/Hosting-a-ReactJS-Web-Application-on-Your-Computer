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Hosting a ReactJS Web Application on Your Computer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document provides a step-by-step guide for hosting a ReactJS web application on your computer and making it accessible from other devices on your network. It includes instructions for setting a static IP address, ensuring the port is open, and specific details for hosting on port 3001.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1. Hosting Your ReactJS Application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Build Your React Application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command: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build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create a 'build' folder with optimized files.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Install a Local Web Server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'serve' globally: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 -g serve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Serve Your Application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command to serve your application on the default port 3000: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 -s build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Find Your Computer’s Local IP Address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Windows: Open Command Prompt and type 'ipconfig'. Look for 'IPv4 Address'.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the Port is Open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'Windows Defender Firewall' and go to 'Advanced settings'.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'Inbound Rules' and then 'New Rule…'.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'Port', then 'TCP', and enter 3000.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 the connection and apply the rule.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Access the Application from Other Devices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local IP address and port number in the format: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http://&lt;your-computer-ip&gt;:3000</w:t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2. Hosting on Port 3001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Using 'serve' to Host on Port 3001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command: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 -s build -l 3001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the application with: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http://&lt;your-computer-ip&gt;:3001</w:t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3. Static IP Address Configuration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Choosing an IP Address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 Network Range: 192.168.1.10, 192.168.1.50, etc.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 IP: Obtain from ISP (e.g., 203.0.113.10).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Configuring Static IP Address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'Network &amp; Internet settings' &gt; 'Change adapter options'.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Right-click on your adapter, select 'Properties'.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'Internet Protocol Version 4 (TCP/IPv4)' to use a static IP (e.g., 192.168.1.50).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For Production: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 Static IP Example: 192.168.1.10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 Static IP: Obtain from your ISP (e.g., 203.0.113.10).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Considerations: Ensure firewall rules and secure protocols are in place.</w:t>
      </w:r>
    </w:p>
    <w:p w:rsidR="00000000" w:rsidDel="00000000" w:rsidP="00000000" w:rsidRDefault="00000000" w:rsidRPr="00000000" w14:paraId="0000002F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 Network: Use a static IP like 192.168.1.10.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 Network: Obtain a public IP from ISP and set up port forwarding.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on Port 3001: Use 'serve' with the '-l' flag.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Duq1FVQlkiIUpc+/Ss0ITF5WFg==">CgMxLjA4AHIhMVFJNDEteC0wank5cVh1SnNNbjJLNXpucWpJYlhkZDc0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